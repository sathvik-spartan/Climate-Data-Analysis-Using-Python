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Climate Data Analysis Using Python</w:t>
      </w:r>
    </w:p>
    <w:p>
      <w:r>
        <w:t>This project provides a comprehensive guide to analyzing climate data using Python. It is designed for anyone interested in understanding global climate trends, offering insights through statistical analysis and visualization. Below is an overview of the project and its components.</w:t>
      </w:r>
    </w:p>
    <w:p>
      <w:pPr>
        <w:pStyle w:val="Heading2"/>
      </w:pPr>
      <w:r>
        <w:t>Project Overview</w:t>
      </w:r>
    </w:p>
    <w:p>
      <w:r>
        <w:t>The analysis is divided into four key parts:</w:t>
      </w:r>
    </w:p>
    <w:p>
      <w:r>
        <w:t>1. **Data Preprocessing**:</w:t>
        <w:br/>
        <w:t xml:space="preserve">   Learn to clean and prepare climate datasets. This includes handling missing values, formatting data, and ensuring accuracy for meaningful analysis.</w:t>
      </w:r>
    </w:p>
    <w:p>
      <w:r>
        <w:t>2. **Statistical Insights**:</w:t>
        <w:br/>
        <w:t xml:space="preserve">   Use descriptive statistics to explore trends like temperature shifts and precipitation levels. Understand seasonal and yearly patterns.</w:t>
      </w:r>
    </w:p>
    <w:p>
      <w:r>
        <w:t>3. **Visualizing Climate Trends**:</w:t>
        <w:br/>
        <w:t xml:space="preserve">   Employ Python libraries such as Matplotlib and Seaborn to visualize climate variables. Create heatmaps, line graphs, and scatter plots for data interpretation.</w:t>
      </w:r>
    </w:p>
    <w:p>
      <w:r>
        <w:t>4. **Global Climate Impacts**:</w:t>
        <w:br/>
        <w:t xml:space="preserve">   Analyze long-term data to uncover insights into climate change, such as rising global temperatures or extreme weather events. Predict future patterns using data trends.</w:t>
      </w:r>
    </w:p>
    <w:p>
      <w:pPr>
        <w:pStyle w:val="Heading2"/>
      </w:pPr>
      <w:r>
        <w:t>Technologies Used</w:t>
      </w:r>
    </w:p>
    <w:p>
      <w:r>
        <w:t>- Python (pandas, numpy, matplotlib, seaborn)</w:t>
        <w:br/>
        <w:t>- Jupyter Notebooks</w:t>
      </w:r>
    </w:p>
    <w:p>
      <w:pPr>
        <w:pStyle w:val="Heading2"/>
      </w:pPr>
      <w:r>
        <w:t>Explore the Code</w:t>
      </w:r>
    </w:p>
    <w:p>
      <w:r>
        <w:t>You can dive into the full implementation of the project here: [GitHub Repository](https://github.com/sathvik-spartan/Climate-Data-Analysis-Using-Python).</w:t>
      </w:r>
    </w:p>
    <w:p>
      <w:pPr>
        <w:pStyle w:val="Heading2"/>
      </w:pPr>
      <w:r>
        <w:t>Why This Matters</w:t>
      </w:r>
    </w:p>
    <w:p>
      <w:r>
        <w:t>Climate analysis is vital for understanding the environmental challenges facing our world. This project equips learners and researchers with tools to explore and interpret climate data effectively, contributing to a better understanding of global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